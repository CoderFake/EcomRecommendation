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89647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c-site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964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/>
              <w:jc w:val="center"/>
            </w:pPr>
            <w:r>
              <w:rPr>
                <w:b/>
                <w:sz w:val="96"/>
              </w:rPr>
              <w:t>EKKA Store</w:t>
            </w:r>
          </w:p>
        </w:tc>
      </w:tr>
    </w:tbl>
    <w:p>
      <w:pPr>
        <w:pStyle w:val="Heading1"/>
        <w:jc w:val="center"/>
      </w:pPr>
      <w:r>
        <w:rPr>
          <w:sz w:val="44"/>
        </w:rPr>
        <w:t>Orders Overview Report</w:t>
      </w:r>
    </w:p>
    <w:p>
      <w:pPr>
        <w:jc w:val="center"/>
      </w:pPr>
      <w:r>
        <w:rPr>
          <w:sz w:val="36"/>
        </w:rPr>
        <w:t>From: 2024-05-15 To: 2024-06-13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1224"/>
            <w:top w:val="single" w:sz="12" w:space="0" w:color="000000"/>
            <w:bottom w:val="single" w:sz="12" w:space="0" w:color="000000"/>
            <w:left w:val="single" w:sz="12" w:space="0" w:color="000000"/>
            <w:right w:val="single" w:sz="12" w:space="0" w:color="000000"/>
          </w:tcPr>
          <w:p>
            <w:r>
              <w:rPr>
                <w:b/>
              </w:rPr>
              <w:t>ID</w:t>
            </w:r>
          </w:p>
        </w:tc>
        <w:tc>
          <w:tcPr>
            <w:tcW w:type="dxa" w:w="1224"/>
            <w:top w:val="single" w:sz="12" w:space="0" w:color="000000"/>
            <w:bottom w:val="single" w:sz="12" w:space="0" w:color="000000"/>
            <w:left w:val="single" w:sz="12" w:space="0" w:color="000000"/>
            <w:right w:val="single" w:sz="12" w:space="0" w:color="000000"/>
          </w:tcPr>
          <w:p>
            <w:r>
              <w:rPr>
                <w:b/>
              </w:rPr>
              <w:t>Order Number</w:t>
            </w:r>
          </w:p>
        </w:tc>
        <w:tc>
          <w:tcPr>
            <w:tcW w:type="dxa" w:w="1224"/>
            <w:top w:val="single" w:sz="12" w:space="0" w:color="000000"/>
            <w:bottom w:val="single" w:sz="12" w:space="0" w:color="000000"/>
            <w:left w:val="single" w:sz="12" w:space="0" w:color="000000"/>
            <w:right w:val="single" w:sz="12" w:space="0" w:color="000000"/>
          </w:tcPr>
          <w:p>
            <w:r>
              <w:rPr>
                <w:b/>
              </w:rPr>
              <w:t>Full Name</w:t>
            </w:r>
          </w:p>
        </w:tc>
        <w:tc>
          <w:tcPr>
            <w:tcW w:type="dxa" w:w="1224"/>
            <w:top w:val="single" w:sz="12" w:space="0" w:color="000000"/>
            <w:bottom w:val="single" w:sz="12" w:space="0" w:color="000000"/>
            <w:left w:val="single" w:sz="12" w:space="0" w:color="000000"/>
            <w:right w:val="single" w:sz="12" w:space="0" w:color="000000"/>
          </w:tcPr>
          <w:p>
            <w:r>
              <w:rPr>
                <w:b/>
              </w:rPr>
              <w:t>Phone Number</w:t>
            </w:r>
          </w:p>
        </w:tc>
        <w:tc>
          <w:tcPr>
            <w:tcW w:type="dxa" w:w="1224"/>
            <w:top w:val="single" w:sz="12" w:space="0" w:color="000000"/>
            <w:bottom w:val="single" w:sz="12" w:space="0" w:color="000000"/>
            <w:left w:val="single" w:sz="12" w:space="0" w:color="000000"/>
            <w:right w:val="single" w:sz="12" w:space="0" w:color="000000"/>
          </w:tcPr>
          <w:p>
            <w:r>
              <w:rPr>
                <w:b/>
              </w:rPr>
              <w:t>Email</w:t>
            </w:r>
          </w:p>
        </w:tc>
        <w:tc>
          <w:tcPr>
            <w:tcW w:type="dxa" w:w="1224"/>
            <w:top w:val="single" w:sz="12" w:space="0" w:color="000000"/>
            <w:bottom w:val="single" w:sz="12" w:space="0" w:color="000000"/>
            <w:left w:val="single" w:sz="12" w:space="0" w:color="000000"/>
            <w:right w:val="single" w:sz="12" w:space="0" w:color="000000"/>
          </w:tcPr>
          <w:p>
            <w:r>
              <w:rPr>
                <w:b/>
              </w:rPr>
              <w:t>Address</w:t>
            </w:r>
          </w:p>
        </w:tc>
        <w:tc>
          <w:tcPr>
            <w:tcW w:type="dxa" w:w="1224"/>
            <w:top w:val="single" w:sz="12" w:space="0" w:color="000000"/>
            <w:bottom w:val="single" w:sz="12" w:space="0" w:color="000000"/>
            <w:left w:val="single" w:sz="12" w:space="0" w:color="000000"/>
            <w:right w:val="single" w:sz="12" w:space="0" w:color="000000"/>
          </w:tcPr>
          <w:p>
            <w:r>
              <w:rPr>
                <w:b/>
              </w:rPr>
              <w:t>Created At</w:t>
            </w:r>
          </w:p>
        </w:tc>
        <w:tc>
          <w:tcPr>
            <w:tcW w:type="dxa" w:w="1224"/>
            <w:top w:val="single" w:sz="12" w:space="0" w:color="000000"/>
            <w:bottom w:val="single" w:sz="12" w:space="0" w:color="000000"/>
            <w:left w:val="single" w:sz="12" w:space="0" w:color="000000"/>
            <w:right w:val="single" w:sz="12" w:space="0" w:color="000000"/>
          </w:tcPr>
          <w:p>
            <w:r>
              <w:rPr>
                <w:b/>
              </w:rPr>
              <w:t>Payment Status</w:t>
            </w:r>
          </w:p>
        </w:tc>
        <w:tc>
          <w:tcPr>
            <w:tcW w:type="dxa" w:w="1224"/>
            <w:top w:val="single" w:sz="12" w:space="0" w:color="000000"/>
            <w:bottom w:val="single" w:sz="12" w:space="0" w:color="000000"/>
            <w:left w:val="single" w:sz="12" w:space="0" w:color="000000"/>
            <w:right w:val="single" w:sz="12" w:space="0" w:color="000000"/>
          </w:tcPr>
          <w:p>
            <w:r>
              <w:rPr>
                <w:b/>
              </w:rPr>
              <w:t>Order Status</w:t>
            </w:r>
          </w:p>
        </w:tc>
        <w:tc>
          <w:tcPr>
            <w:tcW w:type="dxa" w:w="1224"/>
            <w:top w:val="single" w:sz="12" w:space="0" w:color="000000"/>
            <w:bottom w:val="single" w:sz="12" w:space="0" w:color="000000"/>
            <w:left w:val="single" w:sz="12" w:space="0" w:color="000000"/>
            <w:right w:val="single" w:sz="12" w:space="0" w:color="000000"/>
          </w:tcPr>
          <w:p>
            <w:r>
              <w:rPr>
                <w:b/>
              </w:rPr>
              <w:t>Total ($)</w:t>
            </w:r>
          </w:p>
        </w:tc>
      </w:tr>
      <w:tr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5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20240515113448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Hoàng Điệu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0387367162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hoangdieu12341234@gmail.com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 Phan Bội Châu, Phường Bến Thành, Quận 1, Hồ Chí Minh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2024-05-15 11:34:48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Pending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On shipping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81.55</w:t>
            </w:r>
          </w:p>
        </w:tc>
      </w:tr>
      <w:tr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11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20240515105711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Hoàng Điệu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0387367162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hoangdieu12341234@gmail.com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 Phan Bội Châu, Phường Bến Thành, Quận 1, Hồ Chí Minh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2024-05-15 10:57:11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Cancelled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Cancelled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91.75</w:t>
            </w:r>
          </w:p>
        </w:tc>
      </w:tr>
      <w:tr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13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20240515152730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Hoàng Điệu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0387367162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hoangdieu22022002@gmail.com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11, ngõ 26, Phường Dịch Vọng, Quận Cầu Giấy, Hà Nội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2024-05-15 15:27:30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Cancelled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Cancelled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19.37</w:t>
            </w:r>
          </w:p>
        </w:tc>
      </w:tr>
      <w:tr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14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20240515171304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Hoàng Điệu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0387367162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hoangdieu22022002@gmail.com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Xóm 14, Xã Nam Thắng, Huyện Tiền Hải, Thái Bình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2024-05-15 17:13:04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Completed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Ready to ship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15.29</w:t>
            </w:r>
          </w:p>
        </w:tc>
      </w:tr>
      <w:tr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15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20240515174553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Hoàng Điệu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0387367162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hoangdieu22022002@gmail.com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11, ngõ 26, Phường Dịch Vọng, Quận Cầu Giấy, Hà Nội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2024-05-15 17:45:53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Pending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Accepted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13.25</w:t>
            </w:r>
          </w:p>
        </w:tc>
      </w:tr>
      <w:tr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16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20240515214127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Hoàng Điệu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0387367162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hoangdieu12341234@gmail.com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Xóm 14, Xã Nam Thắng, Huyện Tiền Hải, Thái Bình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2024-05-15 21:41:27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Completed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Accepted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10.2</w:t>
            </w:r>
          </w:p>
        </w:tc>
      </w:tr>
      <w:tr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17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20240515220358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Hoàng Điệu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0387367162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hoangdieu22022002@gmail.com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11, ngõ 26, Phường Dịch Vọng, Quận Cầu Giấy, Hà Nội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2024-05-15 22:03:58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Completed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Accepted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21.93</w:t>
            </w:r>
          </w:p>
        </w:tc>
      </w:tr>
      <w:tr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18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20240516023756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Hoàng Văn Điệu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0921267486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hoangdieu224466@gmail.com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Xóm 14, Xã Nam Thắng, Huyện Tiền Hải, Thái Bình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2024-05-16 02:37:56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Pending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Accepted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71.54</w:t>
            </w:r>
          </w:p>
        </w:tc>
      </w:tr>
      <w:tr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19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20240516094947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Hoàng Điệu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0387367162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hoangdieu22022002@gmail.com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11, ngõ 26, Phường Dịch Vọng, Quận Cầu Giấy, Hà Nội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2024-05-16 09:49:47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Completed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Return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25.49</w:t>
            </w:r>
          </w:p>
        </w:tc>
      </w:tr>
      <w:tr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20240516120632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Hoàng Điệu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0387367162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hoangdieu22022002@gmail.com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11, ngõ 26, Phường Dịch Vọng, Quận Cầu Giấy, Hà Nội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2024-05-16 12:06:32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Cancelled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Cancelled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35.67</w:t>
            </w:r>
          </w:p>
        </w:tc>
      </w:tr>
      <w:tr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21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20240521151711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Hoàng Điệu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0387367162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hoangdieu22022002@gmail.com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11, ngõ 26, Phường Dịch Vọng, Quận Cầu Giấy, Hà Nội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2024-05-21 15:17:11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Completed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Accepted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141.15</w:t>
            </w:r>
          </w:p>
        </w:tc>
      </w:tr>
      <w:tr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20240524204352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Hoàng Điệu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0387367162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hoangdieu22022002@gmail.com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11, ngõ 26, Phường Dịch Vọng, Quận Cầu Giấy, Hà Nội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2024-05-24 20:43:52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Cancelled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Cancelled</w:t>
            </w:r>
          </w:p>
        </w:tc>
        <w:tc>
          <w:tcPr>
            <w:tcW w:type="dxa" w:w="1224"/>
            <w:top w:val="single" w:sz="6" w:space="0" w:color="000000"/>
            <w:bottom w:val="single" w:sz="6" w:space="0" w:color="000000"/>
            <w:left w:val="single" w:sz="6" w:space="0" w:color="000000"/>
            <w:right w:val="single" w:sz="6" w:space="0" w:color="000000"/>
          </w:tcPr>
          <w:p>
            <w:r>
              <w:t>6.62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